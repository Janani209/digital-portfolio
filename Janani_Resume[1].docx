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440" w:lineRule="exact" w:before="0" w:after="0"/>
        <w:ind w:left="0" w:right="3764" w:firstLine="0"/>
        <w:jc w:val="right"/>
      </w:pPr>
      <w:r>
        <w:rPr>
          <w:spacing w:val="-10"/>
          <w:rFonts w:ascii="Helvetica" w:hAnsi="Helvetica" w:eastAsia="Helvetica"/>
          <w:b/>
          <w:color w:val="000000"/>
          <w:sz w:val="32"/>
        </w:rPr>
        <w:t>Janani's Resume</w:t>
      </w:r>
    </w:p>
    <w:p>
      <w:pPr>
        <w:autoSpaceDN w:val="0"/>
        <w:autoSpaceDE w:val="0"/>
        <w:widowControl/>
        <w:spacing w:line="330" w:lineRule="exact" w:before="756" w:after="0"/>
        <w:ind w:left="0" w:right="0" w:firstLine="0"/>
        <w:jc w:val="left"/>
      </w:pPr>
      <w:r>
        <w:rPr>
          <w:spacing w:val="-10"/>
          <w:rFonts w:ascii="Helvetica" w:hAnsi="Helvetica" w:eastAsia="Helvetica"/>
          <w:b/>
          <w:color w:val="000000"/>
          <w:sz w:val="24"/>
        </w:rPr>
        <w:t>Contact Information</w:t>
      </w:r>
    </w:p>
    <w:p>
      <w:pPr>
        <w:autoSpaceDN w:val="0"/>
        <w:autoSpaceDE w:val="0"/>
        <w:widowControl/>
        <w:spacing w:line="454" w:lineRule="exact" w:before="54" w:after="0"/>
        <w:ind w:left="0" w:right="5760" w:firstLine="0"/>
        <w:jc w:val="left"/>
      </w:pPr>
      <w:r>
        <w:rPr>
          <w:spacing w:val="-10"/>
          <w:rFonts w:ascii="Helvetica" w:hAnsi="Helvetica" w:eastAsia="Helvetica"/>
          <w:color w:val="000000"/>
          <w:sz w:val="24"/>
        </w:rPr>
        <w:t xml:space="preserve">Name: Janani </w:t>
      </w:r>
      <w:r>
        <w:br/>
      </w:r>
      <w:r>
        <w:rPr>
          <w:spacing w:val="-10"/>
          <w:rFonts w:ascii="Helvetica" w:hAnsi="Helvetica" w:eastAsia="Helvetica"/>
          <w:color w:val="000000"/>
          <w:sz w:val="24"/>
        </w:rPr>
        <w:t xml:space="preserve">Phone: +1234567890 </w:t>
      </w:r>
      <w:r>
        <w:br/>
      </w:r>
      <w:r>
        <w:rPr>
          <w:spacing w:val="-10"/>
          <w:rFonts w:ascii="Helvetica" w:hAnsi="Helvetica" w:eastAsia="Helvetica"/>
          <w:color w:val="000000"/>
          <w:sz w:val="24"/>
        </w:rPr>
        <w:t xml:space="preserve">Email: janani@example.com </w:t>
      </w:r>
      <w:r>
        <w:br/>
      </w:r>
      <w:r>
        <w:rPr>
          <w:spacing w:val="-10"/>
          <w:rFonts w:ascii="Helvetica" w:hAnsi="Helvetica" w:eastAsia="Helvetica"/>
          <w:color w:val="000000"/>
          <w:sz w:val="24"/>
        </w:rPr>
        <w:t>Address: 13/15, Corporation Colony, Chennai</w:t>
      </w:r>
    </w:p>
    <w:p>
      <w:pPr>
        <w:autoSpaceDN w:val="0"/>
        <w:autoSpaceDE w:val="0"/>
        <w:widowControl/>
        <w:spacing w:line="330" w:lineRule="exact" w:before="466" w:after="0"/>
        <w:ind w:left="0" w:right="0" w:firstLine="0"/>
        <w:jc w:val="left"/>
      </w:pPr>
      <w:r>
        <w:rPr>
          <w:spacing w:val="-10"/>
          <w:rFonts w:ascii="Helvetica" w:hAnsi="Helvetica" w:eastAsia="Helvetica"/>
          <w:b/>
          <w:color w:val="000000"/>
          <w:sz w:val="24"/>
        </w:rPr>
        <w:t>Objective</w:t>
      </w:r>
    </w:p>
    <w:p>
      <w:pPr>
        <w:autoSpaceDN w:val="0"/>
        <w:autoSpaceDE w:val="0"/>
        <w:widowControl/>
        <w:spacing w:line="454" w:lineRule="exact" w:before="54" w:after="0"/>
        <w:ind w:left="0" w:right="20" w:firstLine="0"/>
        <w:jc w:val="both"/>
      </w:pPr>
      <w:r>
        <w:rPr>
          <w:spacing w:val="-10"/>
          <w:rFonts w:ascii="Helvetica" w:hAnsi="Helvetica" w:eastAsia="Helvetica"/>
          <w:color w:val="000000"/>
          <w:sz w:val="24"/>
        </w:rPr>
        <w:t xml:space="preserve">To leverage my knowledge in computer science, programming languages, and hands-on coding </w:t>
      </w:r>
      <w:r>
        <w:rPr>
          <w:spacing w:val="-10"/>
          <w:rFonts w:ascii="Helvetica" w:hAnsi="Helvetica" w:eastAsia="Helvetica"/>
          <w:color w:val="000000"/>
          <w:sz w:val="24"/>
        </w:rPr>
        <w:t xml:space="preserve">experience in a professional environment. Seeking an opportunity to enhance my skills and </w:t>
      </w:r>
      <w:r>
        <w:rPr>
          <w:spacing w:val="-10"/>
          <w:rFonts w:ascii="Helvetica" w:hAnsi="Helvetica" w:eastAsia="Helvetica"/>
          <w:color w:val="000000"/>
          <w:sz w:val="24"/>
        </w:rPr>
        <w:t>contribute to projects that utilize my technical and creative capabilities.</w:t>
      </w:r>
    </w:p>
    <w:p>
      <w:pPr>
        <w:autoSpaceDN w:val="0"/>
        <w:autoSpaceDE w:val="0"/>
        <w:widowControl/>
        <w:spacing w:line="330" w:lineRule="exact" w:before="466" w:after="0"/>
        <w:ind w:left="0" w:right="0" w:firstLine="0"/>
        <w:jc w:val="left"/>
      </w:pPr>
      <w:r>
        <w:rPr>
          <w:spacing w:val="-10"/>
          <w:rFonts w:ascii="Helvetica" w:hAnsi="Helvetica" w:eastAsia="Helvetica"/>
          <w:b/>
          <w:color w:val="000000"/>
          <w:sz w:val="24"/>
        </w:rPr>
        <w:t>Education</w:t>
      </w:r>
    </w:p>
    <w:p>
      <w:pPr>
        <w:autoSpaceDN w:val="0"/>
        <w:autoSpaceDE w:val="0"/>
        <w:widowControl/>
        <w:spacing w:line="452" w:lineRule="exact" w:before="58" w:after="0"/>
        <w:ind w:left="0" w:right="3600" w:firstLine="0"/>
        <w:jc w:val="left"/>
      </w:pPr>
      <w:r>
        <w:rPr>
          <w:spacing w:val="-10"/>
          <w:rFonts w:ascii="Helvetica" w:hAnsi="Helvetica" w:eastAsia="Helvetica"/>
          <w:b/>
          <w:color w:val="000000"/>
          <w:sz w:val="24"/>
        </w:rPr>
        <w:t xml:space="preserve">B.Sc in Computer Science </w:t>
      </w:r>
      <w:r>
        <w:br/>
      </w:r>
      <w:r>
        <w:rPr>
          <w:spacing w:val="-10"/>
          <w:rFonts w:ascii="Helvetica" w:hAnsi="Helvetica" w:eastAsia="Helvetica"/>
          <w:color w:val="000000"/>
          <w:sz w:val="24"/>
        </w:rPr>
        <w:t xml:space="preserve">University of Madras, Chennai (2023 - Present, 2nd Year Student) </w:t>
      </w:r>
      <w:r>
        <w:rPr>
          <w:spacing w:val="-10"/>
          <w:rFonts w:ascii="Helvetica" w:hAnsi="Helvetica" w:eastAsia="Helvetica"/>
          <w:color w:val="000000"/>
          <w:sz w:val="24"/>
        </w:rPr>
        <w:t>Focus on Programming, Data Structures, and Algorithms.</w:t>
      </w:r>
    </w:p>
    <w:p>
      <w:pPr>
        <w:autoSpaceDN w:val="0"/>
        <w:autoSpaceDE w:val="0"/>
        <w:widowControl/>
        <w:spacing w:line="330" w:lineRule="exact" w:before="124" w:after="0"/>
        <w:ind w:left="0" w:right="0" w:firstLine="0"/>
        <w:jc w:val="left"/>
      </w:pPr>
      <w:r>
        <w:rPr>
          <w:spacing w:val="-10"/>
          <w:rFonts w:ascii="Helvetica" w:hAnsi="Helvetica" w:eastAsia="Helvetica"/>
          <w:color w:val="000000"/>
          <w:sz w:val="24"/>
        </w:rPr>
        <w:t>Coursework: Object-Oriented Programming, Database Management, Web Development, etc.</w:t>
      </w:r>
    </w:p>
    <w:p>
      <w:pPr>
        <w:autoSpaceDN w:val="0"/>
        <w:autoSpaceDE w:val="0"/>
        <w:widowControl/>
        <w:spacing w:line="452" w:lineRule="exact" w:before="174" w:after="0"/>
        <w:ind w:left="0" w:right="2736" w:firstLine="0"/>
        <w:jc w:val="left"/>
      </w:pPr>
      <w:r>
        <w:rPr>
          <w:spacing w:val="-10"/>
          <w:rFonts w:ascii="Helvetica" w:hAnsi="Helvetica" w:eastAsia="Helvetica"/>
          <w:b/>
          <w:color w:val="000000"/>
          <w:sz w:val="24"/>
        </w:rPr>
        <w:t xml:space="preserve">Higher Diploma in Computer Applications (HDCA) </w:t>
      </w:r>
      <w:r>
        <w:br/>
      </w:r>
      <w:r>
        <w:rPr>
          <w:spacing w:val="-10"/>
          <w:rFonts w:ascii="Helvetica" w:hAnsi="Helvetica" w:eastAsia="Helvetica"/>
          <w:color w:val="000000"/>
          <w:sz w:val="24"/>
        </w:rPr>
        <w:t xml:space="preserve">Institution Name </w:t>
      </w:r>
      <w:r>
        <w:br/>
      </w:r>
      <w:r>
        <w:rPr>
          <w:spacing w:val="-10"/>
          <w:rFonts w:ascii="Helvetica" w:hAnsi="Helvetica" w:eastAsia="Helvetica"/>
          <w:color w:val="000000"/>
          <w:sz w:val="24"/>
        </w:rPr>
        <w:t xml:space="preserve">Completed </w:t>
      </w:r>
      <w:r>
        <w:br/>
      </w:r>
      <w:r>
        <w:rPr>
          <w:spacing w:val="-10"/>
          <w:rFonts w:ascii="Helvetica" w:hAnsi="Helvetica" w:eastAsia="Helvetica"/>
          <w:color w:val="000000"/>
          <w:sz w:val="24"/>
        </w:rPr>
        <w:t>Studied key concepts in computer applications and software development.</w:t>
      </w:r>
    </w:p>
    <w:p>
      <w:pPr>
        <w:autoSpaceDN w:val="0"/>
        <w:autoSpaceDE w:val="0"/>
        <w:widowControl/>
        <w:spacing w:line="330" w:lineRule="exact" w:before="466" w:after="0"/>
        <w:ind w:left="0" w:right="0" w:firstLine="0"/>
        <w:jc w:val="left"/>
      </w:pPr>
      <w:r>
        <w:rPr>
          <w:spacing w:val="-10"/>
          <w:rFonts w:ascii="Helvetica" w:hAnsi="Helvetica" w:eastAsia="Helvetica"/>
          <w:b/>
          <w:color w:val="000000"/>
          <w:sz w:val="24"/>
        </w:rPr>
        <w:t>Skills</w:t>
      </w:r>
    </w:p>
    <w:p>
      <w:pPr>
        <w:autoSpaceDN w:val="0"/>
        <w:autoSpaceDE w:val="0"/>
        <w:widowControl/>
        <w:spacing w:line="454" w:lineRule="exact" w:before="54" w:after="0"/>
        <w:ind w:left="0" w:right="5472" w:firstLine="0"/>
        <w:jc w:val="left"/>
      </w:pPr>
      <w:r>
        <w:rPr>
          <w:spacing w:val="-10"/>
          <w:rFonts w:ascii="Helvetica" w:hAnsi="Helvetica" w:eastAsia="Helvetica"/>
          <w:color w:val="000000"/>
          <w:sz w:val="24"/>
        </w:rPr>
        <w:t>- Programming Languages: Python, Java, HTML</w:t>
      </w:r>
      <w:r>
        <w:br/>
      </w:r>
      <w:r>
        <w:rPr>
          <w:spacing w:val="-10"/>
          <w:rFonts w:ascii="Helvetica" w:hAnsi="Helvetica" w:eastAsia="Helvetica"/>
          <w:color w:val="000000"/>
          <w:sz w:val="24"/>
        </w:rPr>
        <w:t>- Software: MS Office, Visual Basic (VB)</w:t>
      </w:r>
      <w:r>
        <w:br/>
      </w:r>
      <w:r>
        <w:rPr>
          <w:spacing w:val="-10"/>
          <w:rFonts w:ascii="Helvetica" w:hAnsi="Helvetica" w:eastAsia="Helvetica"/>
          <w:color w:val="000000"/>
          <w:sz w:val="24"/>
        </w:rPr>
        <w:t>- Web Development: HTML, CSS (Basic)</w:t>
      </w:r>
      <w:r>
        <w:br/>
      </w:r>
      <w:r>
        <w:rPr>
          <w:spacing w:val="-10"/>
          <w:rFonts w:ascii="Helvetica" w:hAnsi="Helvetica" w:eastAsia="Helvetica"/>
          <w:color w:val="000000"/>
          <w:sz w:val="24"/>
        </w:rPr>
        <w:t>- Other Tools: MS Excel, MS Word, PowerPoint</w:t>
      </w:r>
    </w:p>
    <w:p>
      <w:pPr>
        <w:autoSpaceDN w:val="0"/>
        <w:autoSpaceDE w:val="0"/>
        <w:widowControl/>
        <w:spacing w:line="330" w:lineRule="exact" w:before="464" w:after="0"/>
        <w:ind w:left="0" w:right="0" w:firstLine="0"/>
        <w:jc w:val="left"/>
      </w:pPr>
      <w:r>
        <w:rPr>
          <w:spacing w:val="-10"/>
          <w:rFonts w:ascii="Helvetica" w:hAnsi="Helvetica" w:eastAsia="Helvetica"/>
          <w:b/>
          <w:color w:val="000000"/>
          <w:sz w:val="24"/>
        </w:rPr>
        <w:t>Experience</w:t>
      </w:r>
    </w:p>
    <w:p>
      <w:pPr>
        <w:autoSpaceDN w:val="0"/>
        <w:autoSpaceDE w:val="0"/>
        <w:widowControl/>
        <w:spacing w:line="454" w:lineRule="exact" w:before="56" w:after="0"/>
        <w:ind w:left="0" w:right="0" w:firstLine="0"/>
        <w:jc w:val="left"/>
      </w:pPr>
      <w:r>
        <w:rPr>
          <w:spacing w:val="-10"/>
          <w:rFonts w:ascii="Helvetica" w:hAnsi="Helvetica" w:eastAsia="Helvetica"/>
          <w:color w:val="000000"/>
          <w:sz w:val="24"/>
        </w:rPr>
        <w:t>Self-Learning &amp; Personal Projects (2022 - Present)</w:t>
      </w:r>
      <w:r>
        <w:br/>
      </w:r>
      <w:r>
        <w:rPr>
          <w:spacing w:val="-10"/>
          <w:rFonts w:ascii="Helvetica" w:hAnsi="Helvetica" w:eastAsia="Helvetica"/>
          <w:color w:val="000000"/>
          <w:sz w:val="24"/>
        </w:rPr>
        <w:t xml:space="preserve">- Developed small coding projects using Python and Java to improve problem-solving and coding </w:t>
      </w:r>
      <w:r>
        <w:rPr>
          <w:spacing w:val="-10"/>
          <w:rFonts w:ascii="Helvetica" w:hAnsi="Helvetica" w:eastAsia="Helvetica"/>
          <w:color w:val="000000"/>
          <w:sz w:val="24"/>
        </w:rPr>
        <w:t>abilities.</w:t>
      </w:r>
    </w:p>
    <w:p>
      <w:pPr>
        <w:sectPr>
          <w:pgSz w:w="11906" w:h="16838"/>
          <w:pgMar w:top="302" w:right="604" w:bottom="110" w:left="62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92" w:lineRule="exact" w:before="0" w:after="0"/>
        <w:ind w:left="0" w:right="1440" w:firstLine="0"/>
        <w:jc w:val="left"/>
      </w:pPr>
      <w:r>
        <w:rPr>
          <w:spacing w:val="-10"/>
          <w:rFonts w:ascii="Helvetica" w:hAnsi="Helvetica" w:eastAsia="Helvetica"/>
          <w:color w:val="000000"/>
          <w:sz w:val="24"/>
        </w:rPr>
        <w:t>- Created basic websites using HTML to practice and enhance web development skills.</w:t>
      </w:r>
      <w:r>
        <w:rPr>
          <w:spacing w:val="-10"/>
          <w:rFonts w:ascii="Helvetica" w:hAnsi="Helvetica" w:eastAsia="Helvetica"/>
          <w:color w:val="000000"/>
          <w:sz w:val="24"/>
        </w:rPr>
        <w:t>- Explored various coding concepts through self-study and online tutorials.</w:t>
      </w:r>
    </w:p>
    <w:p>
      <w:pPr>
        <w:autoSpaceDN w:val="0"/>
        <w:autoSpaceDE w:val="0"/>
        <w:widowControl/>
        <w:spacing w:line="330" w:lineRule="exact" w:before="464" w:after="0"/>
        <w:ind w:left="0" w:right="0" w:firstLine="0"/>
        <w:jc w:val="left"/>
      </w:pPr>
      <w:r>
        <w:rPr>
          <w:spacing w:val="-10"/>
          <w:rFonts w:ascii="Helvetica" w:hAnsi="Helvetica" w:eastAsia="Helvetica"/>
          <w:b/>
          <w:color w:val="000000"/>
          <w:sz w:val="24"/>
        </w:rPr>
        <w:t>Extracurricular Activities</w:t>
      </w:r>
    </w:p>
    <w:p>
      <w:pPr>
        <w:autoSpaceDN w:val="0"/>
        <w:autoSpaceDE w:val="0"/>
        <w:widowControl/>
        <w:spacing w:line="328" w:lineRule="exact" w:before="180" w:after="0"/>
        <w:ind w:left="0" w:right="0" w:firstLine="0"/>
        <w:jc w:val="left"/>
      </w:pPr>
      <w:r>
        <w:rPr>
          <w:spacing w:val="-10"/>
          <w:rFonts w:ascii="Helvetica" w:hAnsi="Helvetica" w:eastAsia="Helvetica"/>
          <w:color w:val="000000"/>
          <w:sz w:val="24"/>
        </w:rPr>
        <w:t>- Dancing: Actively participated in cultural events and dance performances.</w:t>
      </w:r>
    </w:p>
    <w:p>
      <w:pPr>
        <w:autoSpaceDN w:val="0"/>
        <w:autoSpaceDE w:val="0"/>
        <w:widowControl/>
        <w:spacing w:line="454" w:lineRule="exact" w:before="0" w:after="0"/>
        <w:ind w:left="0" w:right="0" w:firstLine="0"/>
        <w:jc w:val="left"/>
      </w:pPr>
      <w:r>
        <w:rPr>
          <w:spacing w:val="-10"/>
          <w:rFonts w:ascii="Helvetica" w:hAnsi="Helvetica" w:eastAsia="Helvetica"/>
          <w:color w:val="000000"/>
          <w:sz w:val="24"/>
        </w:rPr>
        <w:t xml:space="preserve">- Coin Collecting: Hobby of collecting different types of coins, learning about historical and cultural </w:t>
      </w:r>
      <w:r>
        <w:rPr>
          <w:spacing w:val="-10"/>
          <w:rFonts w:ascii="Helvetica" w:hAnsi="Helvetica" w:eastAsia="Helvetica"/>
          <w:color w:val="000000"/>
          <w:sz w:val="24"/>
        </w:rPr>
        <w:t>significance.</w:t>
      </w:r>
    </w:p>
    <w:p>
      <w:pPr>
        <w:autoSpaceDN w:val="0"/>
        <w:autoSpaceDE w:val="0"/>
        <w:widowControl/>
        <w:spacing w:line="330" w:lineRule="exact" w:before="124" w:after="0"/>
        <w:ind w:left="0" w:right="0" w:firstLine="0"/>
        <w:jc w:val="left"/>
      </w:pPr>
      <w:r>
        <w:rPr>
          <w:spacing w:val="-10"/>
          <w:rFonts w:ascii="Helvetica" w:hAnsi="Helvetica" w:eastAsia="Helvetica"/>
          <w:color w:val="000000"/>
          <w:sz w:val="24"/>
        </w:rPr>
        <w:t>- Handcraft: Passion for creating handmade items and crafts.</w:t>
      </w:r>
    </w:p>
    <w:p>
      <w:pPr>
        <w:autoSpaceDN w:val="0"/>
        <w:autoSpaceDE w:val="0"/>
        <w:widowControl/>
        <w:spacing w:line="330" w:lineRule="exact" w:before="124" w:after="0"/>
        <w:ind w:left="0" w:right="0" w:firstLine="0"/>
        <w:jc w:val="left"/>
      </w:pPr>
      <w:r>
        <w:rPr>
          <w:spacing w:val="-10"/>
          <w:rFonts w:ascii="Helvetica" w:hAnsi="Helvetica" w:eastAsia="Helvetica"/>
          <w:color w:val="000000"/>
          <w:sz w:val="24"/>
        </w:rPr>
        <w:t>- Drawing: Enjoy drawing as a creative outlet in my free time.</w:t>
      </w:r>
    </w:p>
    <w:p>
      <w:pPr>
        <w:autoSpaceDN w:val="0"/>
        <w:autoSpaceDE w:val="0"/>
        <w:widowControl/>
        <w:spacing w:line="330" w:lineRule="exact" w:before="464" w:after="0"/>
        <w:ind w:left="0" w:right="0" w:firstLine="0"/>
        <w:jc w:val="left"/>
      </w:pPr>
      <w:r>
        <w:rPr>
          <w:spacing w:val="-10"/>
          <w:rFonts w:ascii="Helvetica" w:hAnsi="Helvetica" w:eastAsia="Helvetica"/>
          <w:b/>
          <w:color w:val="000000"/>
          <w:sz w:val="24"/>
        </w:rPr>
        <w:t>Languages</w:t>
      </w:r>
    </w:p>
    <w:p>
      <w:pPr>
        <w:autoSpaceDN w:val="0"/>
        <w:autoSpaceDE w:val="0"/>
        <w:widowControl/>
        <w:spacing w:line="452" w:lineRule="exact" w:before="58" w:after="0"/>
        <w:ind w:left="0" w:right="6480" w:firstLine="0"/>
        <w:jc w:val="left"/>
      </w:pPr>
      <w:r>
        <w:rPr>
          <w:spacing w:val="-10"/>
          <w:rFonts w:ascii="Helvetica" w:hAnsi="Helvetica" w:eastAsia="Helvetica"/>
          <w:color w:val="000000"/>
          <w:sz w:val="24"/>
        </w:rPr>
        <w:t>- English: Fluent (Written and Spoken)</w:t>
      </w:r>
      <w:r>
        <w:br/>
      </w:r>
      <w:r>
        <w:rPr>
          <w:spacing w:val="-10"/>
          <w:rFonts w:ascii="Helvetica" w:hAnsi="Helvetica" w:eastAsia="Helvetica"/>
          <w:color w:val="000000"/>
          <w:sz w:val="24"/>
        </w:rPr>
        <w:t>- Tamil: Native</w:t>
      </w:r>
    </w:p>
    <w:p>
      <w:pPr>
        <w:autoSpaceDN w:val="0"/>
        <w:autoSpaceDE w:val="0"/>
        <w:widowControl/>
        <w:spacing w:line="330" w:lineRule="exact" w:before="466" w:after="0"/>
        <w:ind w:left="0" w:right="0" w:firstLine="0"/>
        <w:jc w:val="left"/>
      </w:pPr>
      <w:r>
        <w:rPr>
          <w:spacing w:val="-10"/>
          <w:rFonts w:ascii="Helvetica" w:hAnsi="Helvetica" w:eastAsia="Helvetica"/>
          <w:b/>
          <w:color w:val="000000"/>
          <w:sz w:val="24"/>
        </w:rPr>
        <w:t>References</w:t>
      </w:r>
    </w:p>
    <w:p>
      <w:pPr>
        <w:autoSpaceDN w:val="0"/>
        <w:autoSpaceDE w:val="0"/>
        <w:widowControl/>
        <w:spacing w:line="330" w:lineRule="exact" w:before="178" w:after="0"/>
        <w:ind w:left="0" w:right="0" w:firstLine="0"/>
        <w:jc w:val="left"/>
      </w:pPr>
      <w:r>
        <w:rPr>
          <w:spacing w:val="-10"/>
          <w:rFonts w:ascii="Helvetica" w:hAnsi="Helvetica" w:eastAsia="Helvetica"/>
          <w:color w:val="000000"/>
          <w:sz w:val="24"/>
        </w:rPr>
        <w:t>Available upon request.</w:t>
      </w:r>
    </w:p>
    <w:p>
      <w:pPr>
        <w:autoSpaceDN w:val="0"/>
        <w:autoSpaceDE w:val="0"/>
        <w:widowControl/>
        <w:spacing w:line="330" w:lineRule="exact" w:before="466" w:after="0"/>
        <w:ind w:left="0" w:right="0" w:firstLine="0"/>
        <w:jc w:val="left"/>
      </w:pPr>
      <w:r>
        <w:rPr>
          <w:spacing w:val="-10"/>
          <w:rFonts w:ascii="Helvetica" w:hAnsi="Helvetica" w:eastAsia="Helvetica"/>
          <w:b/>
          <w:color w:val="000000"/>
          <w:sz w:val="24"/>
        </w:rPr>
        <w:t>Janani</w:t>
      </w:r>
    </w:p>
    <w:p>
      <w:pPr>
        <w:autoSpaceDN w:val="0"/>
        <w:autoSpaceDE w:val="0"/>
        <w:widowControl/>
        <w:spacing w:line="454" w:lineRule="exact" w:before="54" w:after="0"/>
        <w:ind w:left="0" w:right="6912" w:firstLine="0"/>
        <w:jc w:val="left"/>
      </w:pPr>
      <w:r>
        <w:rPr>
          <w:spacing w:val="-10"/>
          <w:rFonts w:ascii="Helvetica" w:hAnsi="Helvetica" w:eastAsia="Helvetica"/>
          <w:color w:val="000000"/>
          <w:sz w:val="24"/>
        </w:rPr>
        <w:t xml:space="preserve">B.Sc Computer Science | 2nd Year </w:t>
      </w:r>
      <w:r>
        <w:br/>
      </w:r>
      <w:r>
        <w:rPr>
          <w:spacing w:val="-10"/>
          <w:rFonts w:ascii="Helvetica" w:hAnsi="Helvetica" w:eastAsia="Helvetica"/>
          <w:color w:val="000000"/>
          <w:sz w:val="24"/>
        </w:rPr>
        <w:t>University of Madras, Chennai</w:t>
      </w:r>
    </w:p>
    <w:sectPr w:rsidR="00FC693F" w:rsidRPr="0006063C" w:rsidSect="00034616">
      <w:pgSz w:w="11906" w:h="16838"/>
      <w:pgMar w:top="304" w:right="604" w:bottom="750" w:left="62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